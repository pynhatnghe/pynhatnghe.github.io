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BẢNG ĐIỂM</w:t>
      </w:r>
    </w:p>
    <w:p>
      <w:pPr>
        <w:pStyle w:val="Heading2"/>
      </w:pPr>
      <w:r>
        <w:t>Họ tên: Lê Li La</w:t>
      </w:r>
    </w:p>
    <w:p>
      <w:pPr>
        <w:pStyle w:val="Heading3"/>
      </w:pPr>
      <w:r>
        <w:t>Phone: 0909123123</w:t>
      </w:r>
    </w:p>
    <w:p>
      <w:pPr>
        <w:pStyle w:val="ListBullet"/>
      </w:pPr>
      <w:r>
        <w:t>Python</w:t>
      </w:r>
    </w:p>
    <w:p>
      <w:pPr>
        <w:pStyle w:val="ListBullet"/>
      </w:pPr>
      <w:r>
        <w:t>SQLite</w:t>
      </w:r>
    </w:p>
    <w:p>
      <w:pPr>
        <w:pStyle w:val="ListBullet"/>
      </w:pPr>
      <w:r>
        <w:t>Tkinter</w:t>
      </w:r>
    </w:p>
    <w:p>
      <w:pPr>
        <w:pStyle w:val="ListNumber"/>
      </w:pPr>
      <w:r>
        <w:t>Liverpool</w:t>
      </w:r>
    </w:p>
    <w:p>
      <w:pPr>
        <w:pStyle w:val="ListNumber"/>
      </w:pPr>
      <w:r>
        <w:t>Man City</w:t>
      </w:r>
    </w:p>
    <w:p>
      <w:pPr>
        <w:pStyle w:val="ListNumber"/>
      </w:pPr>
      <w:r>
        <w:t>Chease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Tên môn</w:t>
            </w:r>
          </w:p>
        </w:tc>
        <w:tc>
          <w:tcPr>
            <w:tcW w:type="dxa" w:w="2880"/>
          </w:tcPr>
          <w:p>
            <w:r>
              <w:t>Số tín chỉ</w:t>
            </w:r>
          </w:p>
        </w:tc>
        <w:tc>
          <w:tcPr>
            <w:tcW w:type="dxa" w:w="2880"/>
          </w:tcPr>
          <w:p>
            <w:r>
              <w:t>Điểm</w:t>
            </w:r>
          </w:p>
        </w:tc>
      </w:tr>
      <w:tr>
        <w:tc>
          <w:tcPr>
            <w:tcW w:type="dxa" w:w="2880"/>
          </w:tcPr>
          <w:p>
            <w:r>
              <w:t>Chính trị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Tiếng Anh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Kỹ năng sống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